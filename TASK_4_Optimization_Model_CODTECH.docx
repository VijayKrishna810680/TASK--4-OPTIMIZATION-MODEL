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7B56EB" w14:textId="6F448EB9" w:rsidR="000B7E01" w:rsidRDefault="000B7E01">
      <w:pPr>
        <w:pStyle w:val="Heading1"/>
      </w:pPr>
    </w:p>
    <w:p w14:paraId="68C2775F" w14:textId="77777777" w:rsidR="000B7E01" w:rsidRDefault="00000000">
      <w:pPr>
        <w:pStyle w:val="Heading2"/>
      </w:pPr>
      <w:r>
        <w:t>Business Optimization Using Linear Programming</w:t>
      </w:r>
    </w:p>
    <w:p w14:paraId="076A570D" w14:textId="77777777" w:rsidR="000B7E01" w:rsidRDefault="00000000">
      <w:r>
        <w:t>Problem: Maximize profit from the production of two products (A and B) using two machines with limited time.</w:t>
      </w:r>
    </w:p>
    <w:p w14:paraId="159A318B" w14:textId="77777777" w:rsidR="000B7E01" w:rsidRDefault="00000000">
      <w:pPr>
        <w:pStyle w:val="Heading2"/>
      </w:pPr>
      <w:r>
        <w:t>Problem Data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0B7E01" w14:paraId="4D3925C6" w14:textId="77777777">
        <w:tc>
          <w:tcPr>
            <w:tcW w:w="2160" w:type="dxa"/>
          </w:tcPr>
          <w:p w14:paraId="576B4E3A" w14:textId="77777777" w:rsidR="000B7E01" w:rsidRDefault="00000000">
            <w:r>
              <w:t>Machine</w:t>
            </w:r>
          </w:p>
        </w:tc>
        <w:tc>
          <w:tcPr>
            <w:tcW w:w="2160" w:type="dxa"/>
          </w:tcPr>
          <w:p w14:paraId="4AA4F1C5" w14:textId="77777777" w:rsidR="000B7E01" w:rsidRDefault="00000000">
            <w:r>
              <w:t>Product A Time (hrs)</w:t>
            </w:r>
          </w:p>
        </w:tc>
        <w:tc>
          <w:tcPr>
            <w:tcW w:w="2160" w:type="dxa"/>
          </w:tcPr>
          <w:p w14:paraId="34DBDF38" w14:textId="77777777" w:rsidR="000B7E01" w:rsidRDefault="00000000">
            <w:r>
              <w:t>Product B Time (hrs)</w:t>
            </w:r>
          </w:p>
        </w:tc>
        <w:tc>
          <w:tcPr>
            <w:tcW w:w="2160" w:type="dxa"/>
          </w:tcPr>
          <w:p w14:paraId="720F3A36" w14:textId="77777777" w:rsidR="000B7E01" w:rsidRDefault="00000000">
            <w:r>
              <w:t>Total Available Time (hrs)</w:t>
            </w:r>
          </w:p>
        </w:tc>
      </w:tr>
      <w:tr w:rsidR="000B7E01" w14:paraId="55C89ED7" w14:textId="77777777">
        <w:tc>
          <w:tcPr>
            <w:tcW w:w="2160" w:type="dxa"/>
          </w:tcPr>
          <w:p w14:paraId="246AF605" w14:textId="77777777" w:rsidR="000B7E01" w:rsidRDefault="00000000">
            <w:r>
              <w:t>Machine 1</w:t>
            </w:r>
          </w:p>
        </w:tc>
        <w:tc>
          <w:tcPr>
            <w:tcW w:w="2160" w:type="dxa"/>
          </w:tcPr>
          <w:p w14:paraId="366CF688" w14:textId="77777777" w:rsidR="000B7E01" w:rsidRDefault="00000000">
            <w:r>
              <w:t>3</w:t>
            </w:r>
          </w:p>
        </w:tc>
        <w:tc>
          <w:tcPr>
            <w:tcW w:w="2160" w:type="dxa"/>
          </w:tcPr>
          <w:p w14:paraId="0D3A9BA5" w14:textId="77777777" w:rsidR="000B7E01" w:rsidRDefault="00000000">
            <w:r>
              <w:t>2</w:t>
            </w:r>
          </w:p>
        </w:tc>
        <w:tc>
          <w:tcPr>
            <w:tcW w:w="2160" w:type="dxa"/>
          </w:tcPr>
          <w:p w14:paraId="1C71D36C" w14:textId="77777777" w:rsidR="000B7E01" w:rsidRDefault="00000000">
            <w:r>
              <w:t>120</w:t>
            </w:r>
          </w:p>
        </w:tc>
      </w:tr>
      <w:tr w:rsidR="000B7E01" w14:paraId="1D7ECE1E" w14:textId="77777777">
        <w:tc>
          <w:tcPr>
            <w:tcW w:w="2160" w:type="dxa"/>
          </w:tcPr>
          <w:p w14:paraId="0C827853" w14:textId="77777777" w:rsidR="000B7E01" w:rsidRDefault="00000000">
            <w:r>
              <w:t>Machine 2</w:t>
            </w:r>
          </w:p>
        </w:tc>
        <w:tc>
          <w:tcPr>
            <w:tcW w:w="2160" w:type="dxa"/>
          </w:tcPr>
          <w:p w14:paraId="044EAFF1" w14:textId="77777777" w:rsidR="000B7E01" w:rsidRDefault="00000000">
            <w:r>
              <w:t>2</w:t>
            </w:r>
          </w:p>
        </w:tc>
        <w:tc>
          <w:tcPr>
            <w:tcW w:w="2160" w:type="dxa"/>
          </w:tcPr>
          <w:p w14:paraId="59C07555" w14:textId="77777777" w:rsidR="000B7E01" w:rsidRDefault="00000000">
            <w:r>
              <w:t>1</w:t>
            </w:r>
          </w:p>
        </w:tc>
        <w:tc>
          <w:tcPr>
            <w:tcW w:w="2160" w:type="dxa"/>
          </w:tcPr>
          <w:p w14:paraId="47623457" w14:textId="77777777" w:rsidR="000B7E01" w:rsidRDefault="00000000">
            <w:r>
              <w:t>100</w:t>
            </w:r>
          </w:p>
        </w:tc>
      </w:tr>
    </w:tbl>
    <w:p w14:paraId="24B60694" w14:textId="77777777" w:rsidR="000B7E01" w:rsidRDefault="00000000">
      <w:r>
        <w:t>Profit per unit: Product A = $40, Product B = $30</w:t>
      </w:r>
    </w:p>
    <w:p w14:paraId="76271FA6" w14:textId="77777777" w:rsidR="000B7E01" w:rsidRDefault="00000000">
      <w:pPr>
        <w:pStyle w:val="Heading2"/>
      </w:pPr>
      <w:r>
        <w:t>Mathematical Model</w:t>
      </w:r>
    </w:p>
    <w:p w14:paraId="55F612DF" w14:textId="77777777" w:rsidR="000B7E01" w:rsidRDefault="00000000">
      <w:r>
        <w:t>Let x = number of units of Product A</w:t>
      </w:r>
    </w:p>
    <w:p w14:paraId="5C3EE0AF" w14:textId="77777777" w:rsidR="000B7E01" w:rsidRDefault="00000000">
      <w:r>
        <w:t>Let y = number of units of Product B</w:t>
      </w:r>
    </w:p>
    <w:p w14:paraId="733E7416" w14:textId="77777777" w:rsidR="000B7E01" w:rsidRDefault="00000000">
      <w:r>
        <w:t>Objective: Maximize Z = 40x + 30y</w:t>
      </w:r>
    </w:p>
    <w:p w14:paraId="3DF85A04" w14:textId="77777777" w:rsidR="000B7E01" w:rsidRDefault="00000000">
      <w:r>
        <w:t>Subject to:</w:t>
      </w:r>
    </w:p>
    <w:p w14:paraId="7BA22630" w14:textId="77777777" w:rsidR="000B7E01" w:rsidRDefault="00000000">
      <w:r>
        <w:t>3x + 2y ≤ 120 (Machine 1 constraint)</w:t>
      </w:r>
    </w:p>
    <w:p w14:paraId="169FFE5E" w14:textId="77777777" w:rsidR="000B7E01" w:rsidRDefault="00000000">
      <w:r>
        <w:t>2x + y ≤ 100 (Machine 2 constraint)</w:t>
      </w:r>
    </w:p>
    <w:p w14:paraId="12EE2A9A" w14:textId="77777777" w:rsidR="000B7E01" w:rsidRDefault="00000000">
      <w:r>
        <w:t>x, y ≥ 0</w:t>
      </w:r>
    </w:p>
    <w:p w14:paraId="55E5103D" w14:textId="77777777" w:rsidR="000B7E01" w:rsidRDefault="00000000">
      <w:pPr>
        <w:pStyle w:val="Heading2"/>
      </w:pPr>
      <w:r>
        <w:t>Python Code (Google Colab Compatible)</w:t>
      </w:r>
    </w:p>
    <w:p w14:paraId="4FACDA23" w14:textId="77777777" w:rsidR="000B7E01" w:rsidRDefault="00000000">
      <w:r>
        <w:br/>
        <w:t># Install PuLP</w:t>
      </w:r>
      <w:r>
        <w:br/>
        <w:t>!pip install pulp</w:t>
      </w:r>
      <w:r>
        <w:br/>
      </w:r>
      <w:r>
        <w:br/>
        <w:t># Import Libraries</w:t>
      </w:r>
      <w:r>
        <w:br/>
        <w:t>from pulp import LpMaximize, LpProblem, LpVariable, lpSum, value, LpStatus</w:t>
      </w:r>
      <w:r>
        <w:br/>
        <w:t>import matplotlib.pyplot as plt</w:t>
      </w:r>
      <w:r>
        <w:br/>
        <w:t>import numpy as np</w:t>
      </w:r>
      <w:r>
        <w:br/>
      </w:r>
      <w:r>
        <w:br/>
        <w:t># Define Problem</w:t>
      </w:r>
      <w:r>
        <w:br/>
        <w:t>model = LpProblem("Maximize_Profit", LpMaximize)</w:t>
      </w:r>
      <w:r>
        <w:br/>
        <w:t>x = LpVariable("Product_A", lowBound=0)</w:t>
      </w:r>
      <w:r>
        <w:br/>
        <w:t>y = LpVariable("Product_B", lowBound=0)</w:t>
      </w:r>
      <w:r>
        <w:br/>
      </w:r>
      <w:r>
        <w:lastRenderedPageBreak/>
        <w:t>model += 40 * x + 30 * y</w:t>
      </w:r>
      <w:r>
        <w:br/>
        <w:t>model += 3 * x + 2 * y &lt;= 120</w:t>
      </w:r>
      <w:r>
        <w:br/>
        <w:t>model += 2 * x + y &lt;= 100</w:t>
      </w:r>
      <w:r>
        <w:br/>
      </w:r>
      <w:r>
        <w:br/>
        <w:t># Solve</w:t>
      </w:r>
      <w:r>
        <w:br/>
        <w:t>model.solve()</w:t>
      </w:r>
      <w:r>
        <w:br/>
      </w:r>
      <w:r>
        <w:br/>
        <w:t># Results</w:t>
      </w:r>
      <w:r>
        <w:br/>
        <w:t>print("======== Optimization Result ========")</w:t>
      </w:r>
      <w:r>
        <w:br/>
        <w:t>print(f"Status: {LpStatus[model.status]}")</w:t>
      </w:r>
      <w:r>
        <w:br/>
        <w:t>print(f"Optimal units of Product A: {x.varValue}")</w:t>
      </w:r>
      <w:r>
        <w:br/>
        <w:t>print(f"Optimal units of Product B: {y.varValue}")</w:t>
      </w:r>
      <w:r>
        <w:br/>
        <w:t>print(f"Maximum Profit: ${value(model.objective)}")</w:t>
      </w:r>
      <w:r>
        <w:br/>
      </w:r>
      <w:r>
        <w:br/>
        <w:t># Machine Time Used</w:t>
      </w:r>
      <w:r>
        <w:br/>
        <w:t>used_machine_1 = 3 * x.varValue + 2 * y.varValue</w:t>
      </w:r>
      <w:r>
        <w:br/>
        <w:t>used_machine_2 = 2 * x.varValue + y.varValue</w:t>
      </w:r>
      <w:r>
        <w:br/>
        <w:t>print(f"Machine 1 Time Used: {used_machine_1}/120")</w:t>
      </w:r>
      <w:r>
        <w:br/>
        <w:t>print(f"Machine 2 Time Used: {used_machine_2}/100")</w:t>
      </w:r>
      <w:r>
        <w:br/>
      </w:r>
      <w:r>
        <w:br/>
        <w:t># Visualization (Optional)</w:t>
      </w:r>
      <w:r>
        <w:br/>
        <w:t>x_vals = np.linspace(0, 50, 400)</w:t>
      </w:r>
      <w:r>
        <w:br/>
        <w:t>y1 = (120 - 3 * x_vals) / 2</w:t>
      </w:r>
      <w:r>
        <w:br/>
        <w:t>y2 = (100 - 2 * x_vals)</w:t>
      </w:r>
      <w:r>
        <w:br/>
      </w:r>
      <w:r>
        <w:br/>
        <w:t>plt.figure(figsize=(10,6))</w:t>
      </w:r>
      <w:r>
        <w:br/>
        <w:t>plt.plot(x_vals, y1, label='3x + 2y ≤ 120')</w:t>
      </w:r>
      <w:r>
        <w:br/>
        <w:t>plt.plot(x_vals, y2, label='2x + y ≤ 100')</w:t>
      </w:r>
      <w:r>
        <w:br/>
        <w:t>plt.fill_between(x_vals, np.minimum(y1, y2), where=(y1&gt;0) &amp; (y2&gt;0), color='lightblue', alpha=0.5)</w:t>
      </w:r>
      <w:r>
        <w:br/>
        <w:t>plt.plot(x.varValue, y.varValue, 'ro', label='Optimal Solution')</w:t>
      </w:r>
      <w:r>
        <w:br/>
        <w:t>plt.xlabel('Product A')</w:t>
      </w:r>
      <w:r>
        <w:br/>
        <w:t>plt.ylabel('Product B')</w:t>
      </w:r>
      <w:r>
        <w:br/>
        <w:t>plt.title('Feasible Region and Optimal Solution')</w:t>
      </w:r>
      <w:r>
        <w:br/>
        <w:t>plt.legend()</w:t>
      </w:r>
      <w:r>
        <w:br/>
        <w:t>plt.grid(True)</w:t>
      </w:r>
      <w:r>
        <w:br/>
        <w:t>plt.xlim(0, 50)</w:t>
      </w:r>
      <w:r>
        <w:br/>
        <w:t>plt.ylim(0, 50)</w:t>
      </w:r>
      <w:r>
        <w:br/>
        <w:t>plt.show()</w:t>
      </w:r>
      <w:r>
        <w:br/>
      </w:r>
    </w:p>
    <w:sectPr w:rsidR="000B7E0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36763471">
    <w:abstractNumId w:val="8"/>
  </w:num>
  <w:num w:numId="2" w16cid:durableId="1584335581">
    <w:abstractNumId w:val="6"/>
  </w:num>
  <w:num w:numId="3" w16cid:durableId="1863516942">
    <w:abstractNumId w:val="5"/>
  </w:num>
  <w:num w:numId="4" w16cid:durableId="1140921895">
    <w:abstractNumId w:val="4"/>
  </w:num>
  <w:num w:numId="5" w16cid:durableId="69814472">
    <w:abstractNumId w:val="7"/>
  </w:num>
  <w:num w:numId="6" w16cid:durableId="1890998109">
    <w:abstractNumId w:val="3"/>
  </w:num>
  <w:num w:numId="7" w16cid:durableId="1867520843">
    <w:abstractNumId w:val="2"/>
  </w:num>
  <w:num w:numId="8" w16cid:durableId="1251036812">
    <w:abstractNumId w:val="1"/>
  </w:num>
  <w:num w:numId="9" w16cid:durableId="11304399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7E01"/>
    <w:rsid w:val="0015074B"/>
    <w:rsid w:val="00181054"/>
    <w:rsid w:val="0029639D"/>
    <w:rsid w:val="00326F90"/>
    <w:rsid w:val="007109F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12C6A0"/>
  <w14:defaultImageDpi w14:val="300"/>
  <w15:docId w15:val="{0EBCFD23-B955-45D8-B43C-D8E5FD5FD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vijay krishna tanneeru</cp:lastModifiedBy>
  <cp:revision>2</cp:revision>
  <dcterms:created xsi:type="dcterms:W3CDTF">2013-12-23T23:15:00Z</dcterms:created>
  <dcterms:modified xsi:type="dcterms:W3CDTF">2025-04-16T09:05:00Z</dcterms:modified>
  <cp:category/>
</cp:coreProperties>
</file>